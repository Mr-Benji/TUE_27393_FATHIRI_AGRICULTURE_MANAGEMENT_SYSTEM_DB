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04A8E">
      <w:pPr>
        <w:pStyle w:val="2"/>
      </w:pPr>
      <w:r>
        <w:t>Phase III</w:t>
      </w:r>
    </w:p>
    <w:p w14:paraId="449D4410">
      <w:r>
        <w:t>Logical Data Model Design: Agricultural Management System</w:t>
      </w:r>
    </w:p>
    <w:p w14:paraId="13207126">
      <w:pPr>
        <w:pStyle w:val="3"/>
      </w:pPr>
      <w:r>
        <w:t>Tasks and Deliverables</w:t>
      </w:r>
    </w:p>
    <w:p w14:paraId="60450536">
      <w:r>
        <w:t>In this phase, design a detailed logical data model aligned with Phase I problem statement and Phase II process model. Your tasks are:</w:t>
      </w:r>
    </w:p>
    <w:p w14:paraId="63AF6191">
      <w:pPr>
        <w:pStyle w:val="29"/>
      </w:pPr>
      <w:r>
        <w:t>Entity-Relationship (ER) Model: identify entities, define attributes with data types, and specify PKs/FKs.</w:t>
      </w:r>
    </w:p>
    <w:p w14:paraId="6F3CCA1C">
      <w:pPr>
        <w:pStyle w:val="29"/>
      </w:pPr>
      <w:r>
        <w:t>Relationships &amp; Constraints: document relationships (1:1, 1:M, M:N) and apply NOT NULL, UNIQUE, CHECK, DEFAULT constraints.</w:t>
      </w:r>
    </w:p>
    <w:p w14:paraId="757F951F">
      <w:pPr>
        <w:pStyle w:val="29"/>
      </w:pPr>
      <w:r>
        <w:t>Normalization: eliminate redundancy and ensure at least 3rd Normal Form (3NF).</w:t>
      </w:r>
    </w:p>
    <w:p w14:paraId="3554EA8D">
      <w:pPr>
        <w:pStyle w:val="29"/>
      </w:pPr>
      <w:r>
        <w:t>Handling Data Scenarios: demonstrate the model supports various real-world scenarios effectively.</w:t>
      </w:r>
    </w:p>
    <w:p w14:paraId="3AE9D1C5">
      <w:pPr>
        <w:pStyle w:val="29"/>
      </w:pPr>
      <w:r>
        <w:t>Presentation &amp; Feedback: present the logical model for review; ensure it is well-documented and readable.</w:t>
      </w:r>
    </w:p>
    <w:p w14:paraId="3BDA4E4B">
      <w:pPr>
        <w:pStyle w:val="3"/>
      </w:pPr>
      <w:r>
        <w:t>1. Entity-Relationship (ER) Model</w:t>
      </w:r>
    </w:p>
    <w:p w14:paraId="647CB3DD">
      <w:r>
        <w:t>Define all entities relevant to the Agricultural Management System with their attributes, data types, and keys:</w:t>
      </w:r>
    </w:p>
    <w:p w14:paraId="7DEFB758">
      <w:pPr>
        <w:rPr>
          <w:rFonts w:hint="default"/>
          <w:lang w:val="en-US"/>
        </w:rPr>
      </w:pPr>
      <w:r>
        <w:t>ER Diagram:</w:t>
      </w:r>
    </w:p>
    <w:p w14:paraId="66B7F2D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1320" cy="5481320"/>
            <wp:effectExtent l="0" t="0" r="5080" b="5080"/>
            <wp:docPr id="1" name="Picture 1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42D7B3">
      <w:pPr>
        <w:pStyle w:val="4"/>
      </w:pPr>
      <w:r>
        <w:t>Farmer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FEB89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35CAF7A">
            <w:r>
              <w:t>Attribute</w:t>
            </w:r>
          </w:p>
        </w:tc>
        <w:tc>
          <w:tcPr>
            <w:tcW w:w="2880" w:type="dxa"/>
          </w:tcPr>
          <w:p w14:paraId="4DA27CD5">
            <w:r>
              <w:t>Data Type</w:t>
            </w:r>
          </w:p>
        </w:tc>
        <w:tc>
          <w:tcPr>
            <w:tcW w:w="2880" w:type="dxa"/>
          </w:tcPr>
          <w:p w14:paraId="76775459">
            <w:r>
              <w:t>Constraints</w:t>
            </w:r>
          </w:p>
        </w:tc>
      </w:tr>
      <w:tr w14:paraId="39A52D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C2E0FE4">
            <w:r>
              <w:t>farmer_id</w:t>
            </w:r>
          </w:p>
        </w:tc>
        <w:tc>
          <w:tcPr>
            <w:tcW w:w="2880" w:type="dxa"/>
          </w:tcPr>
          <w:p w14:paraId="00E1AED4">
            <w:r>
              <w:t>INT</w:t>
            </w:r>
          </w:p>
        </w:tc>
        <w:tc>
          <w:tcPr>
            <w:tcW w:w="2880" w:type="dxa"/>
          </w:tcPr>
          <w:p w14:paraId="19CCAA35">
            <w:r>
              <w:t>Primary Key, NOT NULL</w:t>
            </w:r>
          </w:p>
        </w:tc>
      </w:tr>
      <w:tr w14:paraId="21E0A4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6071F3A">
            <w:r>
              <w:t>name</w:t>
            </w:r>
          </w:p>
        </w:tc>
        <w:tc>
          <w:tcPr>
            <w:tcW w:w="2880" w:type="dxa"/>
          </w:tcPr>
          <w:p w14:paraId="05290132">
            <w:r>
              <w:t>VARCHAR(100)</w:t>
            </w:r>
          </w:p>
        </w:tc>
        <w:tc>
          <w:tcPr>
            <w:tcW w:w="2880" w:type="dxa"/>
          </w:tcPr>
          <w:p w14:paraId="6F719D32">
            <w:r>
              <w:t>NOT NULL</w:t>
            </w:r>
          </w:p>
        </w:tc>
      </w:tr>
      <w:tr w14:paraId="0627F3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F2C07DE">
            <w:r>
              <w:t>contact</w:t>
            </w:r>
          </w:p>
        </w:tc>
        <w:tc>
          <w:tcPr>
            <w:tcW w:w="2880" w:type="dxa"/>
          </w:tcPr>
          <w:p w14:paraId="6E817167">
            <w:r>
              <w:t>VARCHAR(100)</w:t>
            </w:r>
          </w:p>
        </w:tc>
        <w:tc>
          <w:tcPr>
            <w:tcW w:w="2880" w:type="dxa"/>
          </w:tcPr>
          <w:p w14:paraId="2A72BB82">
            <w:r>
              <w:t>NULL</w:t>
            </w:r>
          </w:p>
        </w:tc>
      </w:tr>
    </w:tbl>
    <w:p w14:paraId="09FA6F3C"/>
    <w:p w14:paraId="73CD9B91">
      <w:pPr>
        <w:pStyle w:val="4"/>
      </w:pPr>
      <w:r>
        <w:t>Cooperative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34A44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E724093">
            <w:r>
              <w:t>Attribute</w:t>
            </w:r>
          </w:p>
        </w:tc>
        <w:tc>
          <w:tcPr>
            <w:tcW w:w="2880" w:type="dxa"/>
          </w:tcPr>
          <w:p w14:paraId="1310B32F">
            <w:r>
              <w:t>Data Type</w:t>
            </w:r>
          </w:p>
        </w:tc>
        <w:tc>
          <w:tcPr>
            <w:tcW w:w="2880" w:type="dxa"/>
          </w:tcPr>
          <w:p w14:paraId="2D9FEA94">
            <w:r>
              <w:t>Constraints</w:t>
            </w:r>
          </w:p>
        </w:tc>
      </w:tr>
      <w:tr w14:paraId="3497E1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758242">
            <w:r>
              <w:t>coop_id</w:t>
            </w:r>
          </w:p>
        </w:tc>
        <w:tc>
          <w:tcPr>
            <w:tcW w:w="2880" w:type="dxa"/>
          </w:tcPr>
          <w:p w14:paraId="241BEA9F">
            <w:r>
              <w:t>INT</w:t>
            </w:r>
          </w:p>
        </w:tc>
        <w:tc>
          <w:tcPr>
            <w:tcW w:w="2880" w:type="dxa"/>
          </w:tcPr>
          <w:p w14:paraId="38EFD990">
            <w:r>
              <w:t>Primary Key, NOT NULL</w:t>
            </w:r>
          </w:p>
        </w:tc>
      </w:tr>
      <w:tr w14:paraId="2B858F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A973837">
            <w:r>
              <w:t>name</w:t>
            </w:r>
          </w:p>
        </w:tc>
        <w:tc>
          <w:tcPr>
            <w:tcW w:w="2880" w:type="dxa"/>
          </w:tcPr>
          <w:p w14:paraId="77A26FBA">
            <w:r>
              <w:t>VARCHAR(100)</w:t>
            </w:r>
          </w:p>
        </w:tc>
        <w:tc>
          <w:tcPr>
            <w:tcW w:w="2880" w:type="dxa"/>
          </w:tcPr>
          <w:p w14:paraId="163D0086">
            <w:r>
              <w:t>NOT NULL</w:t>
            </w:r>
          </w:p>
        </w:tc>
      </w:tr>
      <w:tr w14:paraId="62580A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1BD65A">
            <w:r>
              <w:t>location</w:t>
            </w:r>
          </w:p>
        </w:tc>
        <w:tc>
          <w:tcPr>
            <w:tcW w:w="2880" w:type="dxa"/>
          </w:tcPr>
          <w:p w14:paraId="312D9F40">
            <w:r>
              <w:t>VARCHAR(100)</w:t>
            </w:r>
          </w:p>
        </w:tc>
        <w:tc>
          <w:tcPr>
            <w:tcW w:w="2880" w:type="dxa"/>
          </w:tcPr>
          <w:p w14:paraId="2A09335A">
            <w:r>
              <w:t>NULL</w:t>
            </w:r>
          </w:p>
        </w:tc>
      </w:tr>
    </w:tbl>
    <w:p w14:paraId="057D6E66"/>
    <w:p w14:paraId="295E70B5">
      <w:pPr>
        <w:pStyle w:val="4"/>
      </w:pPr>
      <w:r>
        <w:t>Asset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32682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E522CA3">
            <w:r>
              <w:t>Attribute</w:t>
            </w:r>
          </w:p>
        </w:tc>
        <w:tc>
          <w:tcPr>
            <w:tcW w:w="2880" w:type="dxa"/>
          </w:tcPr>
          <w:p w14:paraId="769D205F">
            <w:r>
              <w:t>Data Type</w:t>
            </w:r>
          </w:p>
        </w:tc>
        <w:tc>
          <w:tcPr>
            <w:tcW w:w="2880" w:type="dxa"/>
          </w:tcPr>
          <w:p w14:paraId="61BF1EE2">
            <w:r>
              <w:t>Constraints</w:t>
            </w:r>
          </w:p>
        </w:tc>
      </w:tr>
      <w:tr w14:paraId="189370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A049C9B">
            <w:r>
              <w:t>asset_id</w:t>
            </w:r>
          </w:p>
        </w:tc>
        <w:tc>
          <w:tcPr>
            <w:tcW w:w="2880" w:type="dxa"/>
          </w:tcPr>
          <w:p w14:paraId="51E22D22">
            <w:r>
              <w:t>INT</w:t>
            </w:r>
          </w:p>
        </w:tc>
        <w:tc>
          <w:tcPr>
            <w:tcW w:w="2880" w:type="dxa"/>
          </w:tcPr>
          <w:p w14:paraId="2DC53C8D">
            <w:r>
              <w:t>Primary Key, NOT NULL</w:t>
            </w:r>
          </w:p>
        </w:tc>
      </w:tr>
      <w:tr w14:paraId="48098B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A2C05B4">
            <w:r>
              <w:t>farmer_id</w:t>
            </w:r>
          </w:p>
        </w:tc>
        <w:tc>
          <w:tcPr>
            <w:tcW w:w="2880" w:type="dxa"/>
          </w:tcPr>
          <w:p w14:paraId="3E346897">
            <w:r>
              <w:t>INT</w:t>
            </w:r>
          </w:p>
        </w:tc>
        <w:tc>
          <w:tcPr>
            <w:tcW w:w="2880" w:type="dxa"/>
          </w:tcPr>
          <w:p w14:paraId="616A150D">
            <w:r>
              <w:t>FK → Farmer(farmer_id), NOT NULL</w:t>
            </w:r>
          </w:p>
        </w:tc>
      </w:tr>
      <w:tr w14:paraId="306A81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690E0DF">
            <w:r>
              <w:t>type</w:t>
            </w:r>
          </w:p>
        </w:tc>
        <w:tc>
          <w:tcPr>
            <w:tcW w:w="2880" w:type="dxa"/>
          </w:tcPr>
          <w:p w14:paraId="5DAE2075">
            <w:r>
              <w:t>VARCHAR(20)</w:t>
            </w:r>
          </w:p>
        </w:tc>
        <w:tc>
          <w:tcPr>
            <w:tcW w:w="2880" w:type="dxa"/>
          </w:tcPr>
          <w:p w14:paraId="54FD66B7">
            <w:r>
              <w:t>NOT NULL</w:t>
            </w:r>
          </w:p>
        </w:tc>
      </w:tr>
      <w:tr w14:paraId="4A3CD4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1CC3FBC">
            <w:r>
              <w:t>subtype</w:t>
            </w:r>
          </w:p>
        </w:tc>
        <w:tc>
          <w:tcPr>
            <w:tcW w:w="2880" w:type="dxa"/>
          </w:tcPr>
          <w:p w14:paraId="6BBF8958">
            <w:r>
              <w:t>VARCHAR(50)</w:t>
            </w:r>
          </w:p>
        </w:tc>
        <w:tc>
          <w:tcPr>
            <w:tcW w:w="2880" w:type="dxa"/>
          </w:tcPr>
          <w:p w14:paraId="1CFEF0AA">
            <w:r>
              <w:t>NOT NULL</w:t>
            </w:r>
          </w:p>
        </w:tc>
      </w:tr>
    </w:tbl>
    <w:p w14:paraId="78C4B944"/>
    <w:p w14:paraId="21735168">
      <w:pPr>
        <w:pStyle w:val="4"/>
      </w:pPr>
      <w:r>
        <w:t>Season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7F701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531B2D3">
            <w:r>
              <w:t>Attribute</w:t>
            </w:r>
          </w:p>
        </w:tc>
        <w:tc>
          <w:tcPr>
            <w:tcW w:w="2880" w:type="dxa"/>
          </w:tcPr>
          <w:p w14:paraId="72B58C3C">
            <w:r>
              <w:t>Data Type</w:t>
            </w:r>
          </w:p>
        </w:tc>
        <w:tc>
          <w:tcPr>
            <w:tcW w:w="2880" w:type="dxa"/>
          </w:tcPr>
          <w:p w14:paraId="179EBBB9">
            <w:r>
              <w:t>Constraints</w:t>
            </w:r>
          </w:p>
        </w:tc>
      </w:tr>
      <w:tr w14:paraId="46119C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92DA946">
            <w:r>
              <w:t>season_id</w:t>
            </w:r>
          </w:p>
        </w:tc>
        <w:tc>
          <w:tcPr>
            <w:tcW w:w="2880" w:type="dxa"/>
          </w:tcPr>
          <w:p w14:paraId="0A1EA8AA">
            <w:r>
              <w:t>INT</w:t>
            </w:r>
          </w:p>
        </w:tc>
        <w:tc>
          <w:tcPr>
            <w:tcW w:w="2880" w:type="dxa"/>
          </w:tcPr>
          <w:p w14:paraId="6920403D">
            <w:r>
              <w:t>Primary Key, NOT NULL</w:t>
            </w:r>
          </w:p>
        </w:tc>
      </w:tr>
      <w:tr w14:paraId="7BB260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06FDACB">
            <w:r>
              <w:t>asset_id</w:t>
            </w:r>
          </w:p>
        </w:tc>
        <w:tc>
          <w:tcPr>
            <w:tcW w:w="2880" w:type="dxa"/>
          </w:tcPr>
          <w:p w14:paraId="04FDDA53">
            <w:r>
              <w:t>INT</w:t>
            </w:r>
          </w:p>
        </w:tc>
        <w:tc>
          <w:tcPr>
            <w:tcW w:w="2880" w:type="dxa"/>
          </w:tcPr>
          <w:p w14:paraId="33D15C26">
            <w:r>
              <w:t>FK → Asset(asset_id), NOT NULL</w:t>
            </w:r>
          </w:p>
        </w:tc>
      </w:tr>
      <w:tr w14:paraId="1FFD32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949912C">
            <w:r>
              <w:t>start_date</w:t>
            </w:r>
          </w:p>
        </w:tc>
        <w:tc>
          <w:tcPr>
            <w:tcW w:w="2880" w:type="dxa"/>
          </w:tcPr>
          <w:p w14:paraId="6BBA6AB9">
            <w:r>
              <w:t>DATE</w:t>
            </w:r>
          </w:p>
        </w:tc>
        <w:tc>
          <w:tcPr>
            <w:tcW w:w="2880" w:type="dxa"/>
          </w:tcPr>
          <w:p w14:paraId="7716517E">
            <w:r>
              <w:t>NOT NULL</w:t>
            </w:r>
          </w:p>
        </w:tc>
      </w:tr>
      <w:tr w14:paraId="52E8EB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8AE3905">
            <w:r>
              <w:t>expected_yield</w:t>
            </w:r>
          </w:p>
        </w:tc>
        <w:tc>
          <w:tcPr>
            <w:tcW w:w="2880" w:type="dxa"/>
          </w:tcPr>
          <w:p w14:paraId="67340E5F">
            <w:r>
              <w:t>DECIMAL(10,2)</w:t>
            </w:r>
          </w:p>
        </w:tc>
        <w:tc>
          <w:tcPr>
            <w:tcW w:w="2880" w:type="dxa"/>
          </w:tcPr>
          <w:p w14:paraId="3146F1B4">
            <w:r>
              <w:t>DEFAULT 0</w:t>
            </w:r>
          </w:p>
        </w:tc>
      </w:tr>
    </w:tbl>
    <w:p w14:paraId="71518657"/>
    <w:p w14:paraId="5CD154D4">
      <w:pPr>
        <w:pStyle w:val="4"/>
      </w:pPr>
      <w:r>
        <w:t>Activity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BED0D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3F8AF7B">
            <w:r>
              <w:t>Attribute</w:t>
            </w:r>
          </w:p>
        </w:tc>
        <w:tc>
          <w:tcPr>
            <w:tcW w:w="2880" w:type="dxa"/>
          </w:tcPr>
          <w:p w14:paraId="0E8A546C">
            <w:r>
              <w:t>Data Type</w:t>
            </w:r>
          </w:p>
        </w:tc>
        <w:tc>
          <w:tcPr>
            <w:tcW w:w="2880" w:type="dxa"/>
          </w:tcPr>
          <w:p w14:paraId="1E97F246">
            <w:r>
              <w:t>Constraints</w:t>
            </w:r>
          </w:p>
        </w:tc>
      </w:tr>
      <w:tr w14:paraId="7CF647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C8F51FA">
            <w:r>
              <w:t>activity_id</w:t>
            </w:r>
          </w:p>
        </w:tc>
        <w:tc>
          <w:tcPr>
            <w:tcW w:w="2880" w:type="dxa"/>
          </w:tcPr>
          <w:p w14:paraId="10B1AF93">
            <w:r>
              <w:t>INT</w:t>
            </w:r>
          </w:p>
        </w:tc>
        <w:tc>
          <w:tcPr>
            <w:tcW w:w="2880" w:type="dxa"/>
          </w:tcPr>
          <w:p w14:paraId="3575E03C">
            <w:r>
              <w:t>Primary Key, NOT NULL</w:t>
            </w:r>
          </w:p>
        </w:tc>
      </w:tr>
      <w:tr w14:paraId="7CC397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2D95580">
            <w:r>
              <w:t>season_id</w:t>
            </w:r>
          </w:p>
        </w:tc>
        <w:tc>
          <w:tcPr>
            <w:tcW w:w="2880" w:type="dxa"/>
          </w:tcPr>
          <w:p w14:paraId="436254DD">
            <w:r>
              <w:t>INT</w:t>
            </w:r>
          </w:p>
        </w:tc>
        <w:tc>
          <w:tcPr>
            <w:tcW w:w="2880" w:type="dxa"/>
          </w:tcPr>
          <w:p w14:paraId="3600AFE5">
            <w:r>
              <w:t>FK → Season(season_id), NOT NULL</w:t>
            </w:r>
          </w:p>
        </w:tc>
      </w:tr>
      <w:tr w14:paraId="231198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663E59B">
            <w:r>
              <w:t>activity_type</w:t>
            </w:r>
          </w:p>
        </w:tc>
        <w:tc>
          <w:tcPr>
            <w:tcW w:w="2880" w:type="dxa"/>
          </w:tcPr>
          <w:p w14:paraId="1C804C51">
            <w:r>
              <w:t>VARCHAR(50)</w:t>
            </w:r>
          </w:p>
        </w:tc>
        <w:tc>
          <w:tcPr>
            <w:tcW w:w="2880" w:type="dxa"/>
          </w:tcPr>
          <w:p w14:paraId="426C1B02">
            <w:r>
              <w:t>NOT NULL</w:t>
            </w:r>
          </w:p>
        </w:tc>
      </w:tr>
      <w:tr w14:paraId="1EF255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6C16A17">
            <w:r>
              <w:t>amount</w:t>
            </w:r>
          </w:p>
        </w:tc>
        <w:tc>
          <w:tcPr>
            <w:tcW w:w="2880" w:type="dxa"/>
          </w:tcPr>
          <w:p w14:paraId="560539DD">
            <w:r>
              <w:t>DECIMAL(10,2)</w:t>
            </w:r>
          </w:p>
        </w:tc>
        <w:tc>
          <w:tcPr>
            <w:tcW w:w="2880" w:type="dxa"/>
          </w:tcPr>
          <w:p w14:paraId="0E202F99">
            <w:r>
              <w:t>NOT NULL</w:t>
            </w:r>
          </w:p>
        </w:tc>
      </w:tr>
      <w:tr w14:paraId="5786F3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1815932">
            <w:r>
              <w:t>activity_date</w:t>
            </w:r>
          </w:p>
        </w:tc>
        <w:tc>
          <w:tcPr>
            <w:tcW w:w="2880" w:type="dxa"/>
          </w:tcPr>
          <w:p w14:paraId="5DC5F308">
            <w:r>
              <w:t>DATE</w:t>
            </w:r>
          </w:p>
        </w:tc>
        <w:tc>
          <w:tcPr>
            <w:tcW w:w="2880" w:type="dxa"/>
          </w:tcPr>
          <w:p w14:paraId="790B3A9B">
            <w:r>
              <w:t>NOT NULL</w:t>
            </w:r>
          </w:p>
        </w:tc>
      </w:tr>
    </w:tbl>
    <w:p w14:paraId="28EADBA4"/>
    <w:p w14:paraId="0B41A3D1">
      <w:pPr>
        <w:pStyle w:val="4"/>
      </w:pPr>
      <w:r>
        <w:t>Outcome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77810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A0A8B4">
            <w:r>
              <w:t>Attribute</w:t>
            </w:r>
          </w:p>
        </w:tc>
        <w:tc>
          <w:tcPr>
            <w:tcW w:w="2880" w:type="dxa"/>
          </w:tcPr>
          <w:p w14:paraId="06B4B359">
            <w:r>
              <w:t>Data Type</w:t>
            </w:r>
          </w:p>
        </w:tc>
        <w:tc>
          <w:tcPr>
            <w:tcW w:w="2880" w:type="dxa"/>
          </w:tcPr>
          <w:p w14:paraId="64978102">
            <w:r>
              <w:t>Constraints</w:t>
            </w:r>
          </w:p>
        </w:tc>
      </w:tr>
      <w:tr w14:paraId="03311E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2B71414">
            <w:r>
              <w:t>outcome_id</w:t>
            </w:r>
          </w:p>
        </w:tc>
        <w:tc>
          <w:tcPr>
            <w:tcW w:w="2880" w:type="dxa"/>
          </w:tcPr>
          <w:p w14:paraId="40AC83BF">
            <w:r>
              <w:t>INT</w:t>
            </w:r>
          </w:p>
        </w:tc>
        <w:tc>
          <w:tcPr>
            <w:tcW w:w="2880" w:type="dxa"/>
          </w:tcPr>
          <w:p w14:paraId="40DB28F3">
            <w:r>
              <w:t>Primary Key, NOT NULL</w:t>
            </w:r>
          </w:p>
        </w:tc>
      </w:tr>
      <w:tr w14:paraId="3A36D6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25DD55">
            <w:r>
              <w:t>season_id</w:t>
            </w:r>
          </w:p>
        </w:tc>
        <w:tc>
          <w:tcPr>
            <w:tcW w:w="2880" w:type="dxa"/>
          </w:tcPr>
          <w:p w14:paraId="1AC392B4">
            <w:r>
              <w:t>INT</w:t>
            </w:r>
          </w:p>
        </w:tc>
        <w:tc>
          <w:tcPr>
            <w:tcW w:w="2880" w:type="dxa"/>
          </w:tcPr>
          <w:p w14:paraId="170EADD8">
            <w:r>
              <w:t>FK → Season(season_id), UNIQUE, NOT NULL</w:t>
            </w:r>
          </w:p>
        </w:tc>
      </w:tr>
      <w:tr w14:paraId="33042E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ABE6E5D">
            <w:r>
              <w:t>actual_yield</w:t>
            </w:r>
          </w:p>
        </w:tc>
        <w:tc>
          <w:tcPr>
            <w:tcW w:w="2880" w:type="dxa"/>
          </w:tcPr>
          <w:p w14:paraId="74BDF089">
            <w:r>
              <w:t>DECIMAL(10,2)</w:t>
            </w:r>
          </w:p>
        </w:tc>
        <w:tc>
          <w:tcPr>
            <w:tcW w:w="2880" w:type="dxa"/>
          </w:tcPr>
          <w:p w14:paraId="4908E5C3">
            <w:r>
              <w:t>NOT NULL</w:t>
            </w:r>
          </w:p>
        </w:tc>
      </w:tr>
      <w:tr w14:paraId="06C4F1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58E9F30">
            <w:r>
              <w:t>harvest_date</w:t>
            </w:r>
          </w:p>
        </w:tc>
        <w:tc>
          <w:tcPr>
            <w:tcW w:w="2880" w:type="dxa"/>
          </w:tcPr>
          <w:p w14:paraId="7CC275F8">
            <w:r>
              <w:t>DATE</w:t>
            </w:r>
          </w:p>
        </w:tc>
        <w:tc>
          <w:tcPr>
            <w:tcW w:w="2880" w:type="dxa"/>
          </w:tcPr>
          <w:p w14:paraId="031B5CF6">
            <w:r>
              <w:t>NOT NULL</w:t>
            </w:r>
          </w:p>
        </w:tc>
      </w:tr>
    </w:tbl>
    <w:p w14:paraId="30F03342"/>
    <w:p w14:paraId="4330EF4E">
      <w:pPr>
        <w:pStyle w:val="4"/>
      </w:pPr>
      <w:r>
        <w:t>Feedback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C9CD7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F7FFD37">
            <w:r>
              <w:t>Attribute</w:t>
            </w:r>
          </w:p>
        </w:tc>
        <w:tc>
          <w:tcPr>
            <w:tcW w:w="2880" w:type="dxa"/>
          </w:tcPr>
          <w:p w14:paraId="327B3E58">
            <w:r>
              <w:t>Data Type</w:t>
            </w:r>
          </w:p>
        </w:tc>
        <w:tc>
          <w:tcPr>
            <w:tcW w:w="2880" w:type="dxa"/>
          </w:tcPr>
          <w:p w14:paraId="4C3ABBC9">
            <w:r>
              <w:t>Constraints</w:t>
            </w:r>
          </w:p>
        </w:tc>
      </w:tr>
      <w:tr w14:paraId="364346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1AB8ADF">
            <w:r>
              <w:t>feedback_id</w:t>
            </w:r>
          </w:p>
        </w:tc>
        <w:tc>
          <w:tcPr>
            <w:tcW w:w="2880" w:type="dxa"/>
          </w:tcPr>
          <w:p w14:paraId="1221B237">
            <w:r>
              <w:t>INT</w:t>
            </w:r>
          </w:p>
        </w:tc>
        <w:tc>
          <w:tcPr>
            <w:tcW w:w="2880" w:type="dxa"/>
          </w:tcPr>
          <w:p w14:paraId="212F8FD4">
            <w:r>
              <w:t>Primary Key, NOT NULL</w:t>
            </w:r>
          </w:p>
        </w:tc>
      </w:tr>
      <w:tr w14:paraId="4872BE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76FB0C">
            <w:r>
              <w:t>season_id</w:t>
            </w:r>
          </w:p>
        </w:tc>
        <w:tc>
          <w:tcPr>
            <w:tcW w:w="2880" w:type="dxa"/>
          </w:tcPr>
          <w:p w14:paraId="5DEB987B">
            <w:r>
              <w:t>INT</w:t>
            </w:r>
          </w:p>
        </w:tc>
        <w:tc>
          <w:tcPr>
            <w:tcW w:w="2880" w:type="dxa"/>
          </w:tcPr>
          <w:p w14:paraId="027EDA02">
            <w:r>
              <w:t>FK → Season(season_id), NOT NULL</w:t>
            </w:r>
          </w:p>
        </w:tc>
      </w:tr>
      <w:tr w14:paraId="639EFB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5FB428E">
            <w:r>
              <w:t>coop_id</w:t>
            </w:r>
          </w:p>
        </w:tc>
        <w:tc>
          <w:tcPr>
            <w:tcW w:w="2880" w:type="dxa"/>
          </w:tcPr>
          <w:p w14:paraId="2C5BEE5E">
            <w:r>
              <w:t>INT</w:t>
            </w:r>
          </w:p>
        </w:tc>
        <w:tc>
          <w:tcPr>
            <w:tcW w:w="2880" w:type="dxa"/>
          </w:tcPr>
          <w:p w14:paraId="2B0ABF6C">
            <w:r>
              <w:t>FK → Cooperative(coop_id), NOT NULL</w:t>
            </w:r>
          </w:p>
        </w:tc>
      </w:tr>
      <w:tr w14:paraId="7991C1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255D94A">
            <w:r>
              <w:t>feedback_text</w:t>
            </w:r>
          </w:p>
        </w:tc>
        <w:tc>
          <w:tcPr>
            <w:tcW w:w="2880" w:type="dxa"/>
          </w:tcPr>
          <w:p w14:paraId="679F5F14">
            <w:r>
              <w:t>TEXT</w:t>
            </w:r>
          </w:p>
        </w:tc>
        <w:tc>
          <w:tcPr>
            <w:tcW w:w="2880" w:type="dxa"/>
          </w:tcPr>
          <w:p w14:paraId="63467A52">
            <w:r>
              <w:t>NOT NULL</w:t>
            </w:r>
          </w:p>
        </w:tc>
      </w:tr>
      <w:tr w14:paraId="529A6D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2D32E37">
            <w:r>
              <w:t>feedback_date</w:t>
            </w:r>
          </w:p>
        </w:tc>
        <w:tc>
          <w:tcPr>
            <w:tcW w:w="2880" w:type="dxa"/>
          </w:tcPr>
          <w:p w14:paraId="0482CB80">
            <w:r>
              <w:t>DATE</w:t>
            </w:r>
          </w:p>
        </w:tc>
        <w:tc>
          <w:tcPr>
            <w:tcW w:w="2880" w:type="dxa"/>
          </w:tcPr>
          <w:p w14:paraId="18262CD3">
            <w:r>
              <w:t>NOT NULL</w:t>
            </w:r>
          </w:p>
        </w:tc>
      </w:tr>
    </w:tbl>
    <w:p w14:paraId="78DAEF29"/>
    <w:p w14:paraId="42630073">
      <w:pPr>
        <w:pStyle w:val="3"/>
      </w:pPr>
      <w:r>
        <w:t>2. Relationships &amp; Constraints</w:t>
      </w:r>
    </w:p>
    <w:p w14:paraId="465D49AF">
      <w:pPr>
        <w:pStyle w:val="23"/>
      </w:pPr>
      <w:r>
        <w:t>Farmer → Asset: One-to-Many</w:t>
      </w:r>
    </w:p>
    <w:p w14:paraId="0C0C1117">
      <w:pPr>
        <w:pStyle w:val="23"/>
      </w:pPr>
      <w:r>
        <w:t>Asset → Season: One-to-Many</w:t>
      </w:r>
    </w:p>
    <w:p w14:paraId="5EEA6923">
      <w:pPr>
        <w:pStyle w:val="23"/>
      </w:pPr>
      <w:r>
        <w:t>Season → Activity: One-to-Many</w:t>
      </w:r>
    </w:p>
    <w:p w14:paraId="2BC2AE7C">
      <w:pPr>
        <w:pStyle w:val="23"/>
      </w:pPr>
      <w:r>
        <w:t>Season → Outcome: One-to-One</w:t>
      </w:r>
    </w:p>
    <w:p w14:paraId="35929E8C">
      <w:pPr>
        <w:pStyle w:val="23"/>
      </w:pPr>
      <w:r>
        <w:t>Season → Feedback: One-to-Many</w:t>
      </w:r>
    </w:p>
    <w:p w14:paraId="573B4D16">
      <w:pPr>
        <w:pStyle w:val="23"/>
      </w:pPr>
      <w:r>
        <w:t>Cooperative → Feedback: One-to-Many</w:t>
      </w:r>
    </w:p>
    <w:p w14:paraId="3F738345">
      <w:pPr>
        <w:pStyle w:val="23"/>
      </w:pPr>
      <w:r>
        <w:t>Constraints:</w:t>
      </w:r>
    </w:p>
    <w:p w14:paraId="416F60E6">
      <w:pPr>
        <w:pStyle w:val="24"/>
      </w:pPr>
      <w:r>
        <w:t>NOT NULL on all primary key and essential foreign key columns</w:t>
      </w:r>
    </w:p>
    <w:p w14:paraId="0FA88837">
      <w:pPr>
        <w:pStyle w:val="24"/>
      </w:pPr>
      <w:r>
        <w:t>UNIQUE constraint on Outcome.season_id</w:t>
      </w:r>
    </w:p>
    <w:p w14:paraId="4CADB609">
      <w:pPr>
        <w:pStyle w:val="24"/>
      </w:pPr>
      <w:r>
        <w:t>CHECK(activity_type IN ('Planting','Fertilization','Pest Control','Vaccination','Disease Control','Feeding','Health Check'))</w:t>
      </w:r>
    </w:p>
    <w:p w14:paraId="2B0FDEFE">
      <w:pPr>
        <w:pStyle w:val="24"/>
      </w:pPr>
      <w:r>
        <w:t>DEFAULT 0 for Season.expected_yield</w:t>
      </w:r>
    </w:p>
    <w:p w14:paraId="5AF5A29A">
      <w:pPr>
        <w:pStyle w:val="3"/>
      </w:pPr>
      <w:r>
        <w:t>3. Normalization</w:t>
      </w:r>
    </w:p>
    <w:p w14:paraId="196D4696">
      <w:pPr>
        <w:pStyle w:val="23"/>
      </w:pPr>
      <w:r>
        <w:t>Ensure the model conforms to Third Normal Form (3NF):</w:t>
      </w:r>
    </w:p>
    <w:p w14:paraId="555E702C">
      <w:pPr>
        <w:pStyle w:val="29"/>
      </w:pPr>
      <w:r>
        <w:t>1NF: Atomic attributes; primary keys defined.</w:t>
      </w:r>
    </w:p>
    <w:p w14:paraId="6EB764C9">
      <w:pPr>
        <w:pStyle w:val="29"/>
      </w:pPr>
      <w:r>
        <w:t>2NF: Non-key attributes fully dependent on the primary key.</w:t>
      </w:r>
    </w:p>
    <w:p w14:paraId="6F1D79EA">
      <w:pPr>
        <w:pStyle w:val="29"/>
      </w:pPr>
      <w:r>
        <w:t>3NF: No transitive dependencies; separate lookup entities.</w:t>
      </w:r>
    </w:p>
    <w:p w14:paraId="07703AAC">
      <w:pPr>
        <w:pStyle w:val="3"/>
      </w:pPr>
      <w:r>
        <w:t>4. Handling Data Scenarios</w:t>
      </w:r>
    </w:p>
    <w:p w14:paraId="47B0E7FF">
      <w:pPr>
        <w:pStyle w:val="23"/>
      </w:pPr>
      <w:r>
        <w:t>Demonstrate handling of real-world scenarios:</w:t>
      </w:r>
    </w:p>
    <w:p w14:paraId="35F04681">
      <w:pPr>
        <w:pStyle w:val="29"/>
      </w:pPr>
      <w:r>
        <w:t>Multiple assets per farmer: Handled via Asset table referencing Farmer</w:t>
      </w:r>
    </w:p>
    <w:p w14:paraId="1CBB6D63">
      <w:pPr>
        <w:pStyle w:val="29"/>
      </w:pPr>
      <w:r>
        <w:t>Concurrent seasons for different assets: Season table tied to each Asset</w:t>
      </w:r>
    </w:p>
    <w:p w14:paraId="28E2A392">
      <w:pPr>
        <w:pStyle w:val="29"/>
      </w:pPr>
      <w:r>
        <w:t>Diverse activity types: Enforced by CHECK constraint on Activity.activity_type</w:t>
      </w:r>
    </w:p>
    <w:p w14:paraId="0DE99CCC">
      <w:pPr>
        <w:pStyle w:val="29"/>
      </w:pPr>
      <w:r>
        <w:t>Single outcome per season: Unique constraint on Outcome.season_id</w:t>
      </w:r>
    </w:p>
    <w:p w14:paraId="1FDA5FCB">
      <w:pPr>
        <w:pStyle w:val="29"/>
      </w:pPr>
      <w:r>
        <w:t>Multiple feedback entries per season: Feedback table allows multiple entries per season</w:t>
      </w:r>
    </w:p>
    <w:p w14:paraId="1C6AF0E9">
      <w:pPr>
        <w:pStyle w:val="3"/>
      </w:pPr>
      <w:r>
        <w:t>5. Presentation &amp; Feedback</w:t>
      </w:r>
    </w:p>
    <w:p w14:paraId="75B06131">
      <w:r>
        <w:t>The logical model will be presented for stakeholder review using the ER diagrams above. Feedback will be collected and incorporated before the physical design phase.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D37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Benjamin Fathiri</cp:lastModifiedBy>
  <dcterms:modified xsi:type="dcterms:W3CDTF">2025-05-17T17:08:05Z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6935B39F1A02468980FD66265353E995_12</vt:lpwstr>
  </property>
</Properties>
</file>